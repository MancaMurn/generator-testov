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5</w:t>
      </w:r>
    </w:p>
    <w:p>
      <w:pPr>
        <w:pStyle w:val="Heading3"/>
      </w:pPr>
      <w:r>
        <w:t>1. naloga</w:t>
      </w:r>
    </w:p>
    <w:p>
      <w:r>
        <w:t>Avto je v 792 s prevozil 6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38 nabojev v svoji pištoli. Na strelski tekmi jih porabi 92 %. Koliko denarja je zapravil na tekmi, če vsak naboj stane 6 € ?</w:t>
      </w:r>
    </w:p>
    <w:p/>
    <w:p/>
    <w:p>
      <w:pPr>
        <w:pStyle w:val="Heading3"/>
      </w:pPr>
      <w:r>
        <w:t>3. naloga</w:t>
      </w:r>
    </w:p>
    <w:p>
      <w:r>
        <w:t>Klado vržemo iz 827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