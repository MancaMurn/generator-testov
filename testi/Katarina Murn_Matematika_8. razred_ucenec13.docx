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13</w:t>
      </w:r>
    </w:p>
    <w:p>
      <w:pPr>
        <w:pStyle w:val="Heading3"/>
      </w:pPr>
      <w:r>
        <w:t>1. naloga</w:t>
      </w:r>
    </w:p>
    <w:p>
      <w:r>
        <w:t>Izračunaj vsoto notranjih kotov v 16-kotniku.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15-kotniku.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( 3/8 - ( 13/18 )) - ( 15/2 + 10 )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-1 - ( 1 - ( 1 - 53 ) + 49 ) - 13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