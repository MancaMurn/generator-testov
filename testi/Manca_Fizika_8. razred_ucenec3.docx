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3</w:t>
      </w:r>
    </w:p>
    <w:p>
      <w:pPr>
        <w:pStyle w:val="Heading3"/>
      </w:pPr>
      <w:r>
        <w:t>1. naloga</w:t>
      </w:r>
    </w:p>
    <w:p>
      <w:r>
        <w:t>Avto je v 946 s prevozil 7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>Nejc ima 46 nabojev v svoji pištoli. Na strelski tekmi jih porabi 82 %. Koliko denarja je zapravil na tekmi, če vsak naboj stane 10 € ?</w:t>
      </w:r>
    </w:p>
    <w:p/>
    <w:p/>
    <w:p>
      <w:pPr>
        <w:pStyle w:val="Heading3"/>
      </w:pPr>
      <w:r>
        <w:t>3. naloga</w:t>
      </w:r>
    </w:p>
    <w:p>
      <w:r>
        <w:t>Klado vržemo iz 385 m visokega dimnika. Po koliko sekundah bo padla na tla, če upoštevamo, da je težnostni pospešek 10 m/s?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