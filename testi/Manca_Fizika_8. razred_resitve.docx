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Rešitve Fizika, 8. razred</w:t>
      </w:r>
    </w:p>
    <w:p>
      <w:pPr>
        <w:pStyle w:val="Heading2"/>
      </w:pPr>
      <w:r>
        <w:t>1. naloga</w:t>
      </w:r>
    </w:p>
    <w:p>
      <w:r>
        <w:t>učenec 1: 31.421</w:t>
      </w:r>
    </w:p>
    <w:p>
      <w:r>
        <w:t>učenec 2: 29.508</w:t>
      </w:r>
    </w:p>
    <w:p>
      <w:r>
        <w:t>učenec 3: 26.638</w:t>
      </w:r>
    </w:p>
    <w:p>
      <w:r>
        <w:t>učenec 4: 44.022</w:t>
      </w:r>
    </w:p>
    <w:p>
      <w:r>
        <w:t>učenec 5: 27.273</w:t>
      </w:r>
    </w:p>
    <w:p>
      <w:r>
        <w:t>učenec 6: 230.769</w:t>
      </w:r>
    </w:p>
    <w:p>
      <w:r>
        <w:t>učenec 7: 6.283</w:t>
      </w:r>
    </w:p>
    <w:p>
      <w:r>
        <w:t>učenec 8: 6.102</w:t>
      </w:r>
    </w:p>
    <w:p>
      <w:r>
        <w:t>učenec 9: 12.573</w:t>
      </w:r>
    </w:p>
    <w:p>
      <w:r>
        <w:t>učenec 10: 61.017</w:t>
      </w:r>
    </w:p>
    <w:p/>
    <w:p>
      <w:pPr>
        <w:pStyle w:val="Heading2"/>
      </w:pPr>
      <w:r>
        <w:t>2. naloga</w:t>
      </w:r>
    </w:p>
    <w:p>
      <w:r>
        <w:t>učenec 1: 173.4</w:t>
      </w:r>
    </w:p>
    <w:p>
      <w:r>
        <w:t>učenec 2: 77.28</w:t>
      </w:r>
    </w:p>
    <w:p>
      <w:r>
        <w:t>učenec 3: 377.2</w:t>
      </w:r>
    </w:p>
    <w:p>
      <w:r>
        <w:t>učenec 4: 151.06</w:t>
      </w:r>
    </w:p>
    <w:p>
      <w:r>
        <w:t>učenec 5: 209.76</w:t>
      </w:r>
    </w:p>
    <w:p>
      <w:r>
        <w:t>učenec 6: 163.68</w:t>
      </w:r>
    </w:p>
    <w:p>
      <w:r>
        <w:t>učenec 7: 273.78</w:t>
      </w:r>
    </w:p>
    <w:p>
      <w:r>
        <w:t>učenec 8: 322.56</w:t>
      </w:r>
    </w:p>
    <w:p>
      <w:r>
        <w:t>učenec 9: 225.28</w:t>
      </w:r>
    </w:p>
    <w:p>
      <w:r>
        <w:t>učenec 10: 121.04</w:t>
      </w:r>
    </w:p>
    <w:p/>
    <w:p>
      <w:pPr>
        <w:pStyle w:val="Heading2"/>
      </w:pPr>
      <w:r>
        <w:t>3. naloga</w:t>
      </w:r>
    </w:p>
    <w:p>
      <w:r>
        <w:t>učenec 1: 11.815</w:t>
      </w:r>
    </w:p>
    <w:p>
      <w:r>
        <w:t>učenec 2: 8.729</w:t>
      </w:r>
    </w:p>
    <w:p>
      <w:r>
        <w:t>učenec 3: 8.775</w:t>
      </w:r>
    </w:p>
    <w:p>
      <w:r>
        <w:t>učenec 4: 10.159</w:t>
      </w:r>
    </w:p>
    <w:p>
      <w:r>
        <w:t>učenec 5: 12.861</w:t>
      </w:r>
    </w:p>
    <w:p>
      <w:r>
        <w:t>učenec 6: 12.586</w:t>
      </w:r>
    </w:p>
    <w:p>
      <w:r>
        <w:t>učenec 7: 11.145</w:t>
      </w:r>
    </w:p>
    <w:p>
      <w:r>
        <w:t>učenec 8: 13.624</w:t>
      </w:r>
    </w:p>
    <w:p>
      <w:r>
        <w:t>učenec 9: 9.497</w:t>
      </w:r>
    </w:p>
    <w:p>
      <w:r>
        <w:t>učenec 10: 13.122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