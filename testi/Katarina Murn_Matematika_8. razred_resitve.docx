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Rešitve Matematika, 8. razred</w:t>
      </w:r>
    </w:p>
    <w:p>
      <w:pPr>
        <w:pStyle w:val="Heading2"/>
      </w:pPr>
      <w:r>
        <w:t>1. naloga</w:t>
      </w:r>
    </w:p>
    <w:p>
      <w:r>
        <w:t>učenec 1: 3240</w:t>
      </w:r>
    </w:p>
    <w:p>
      <w:r>
        <w:t>učenec 2: 1800</w:t>
      </w:r>
    </w:p>
    <w:p>
      <w:r>
        <w:t>učenec 3: 3060</w:t>
      </w:r>
    </w:p>
    <w:p>
      <w:r>
        <w:t>učenec 4: 2160</w:t>
      </w:r>
    </w:p>
    <w:p>
      <w:r>
        <w:t>učenec 5: 2880</w:t>
      </w:r>
    </w:p>
    <w:p>
      <w:r>
        <w:t>učenec 6: 1440</w:t>
      </w:r>
    </w:p>
    <w:p>
      <w:r>
        <w:t>učenec 7: 1440</w:t>
      </w:r>
    </w:p>
    <w:p>
      <w:r>
        <w:t>učenec 8: 1620</w:t>
      </w:r>
    </w:p>
    <w:p>
      <w:r>
        <w:t>učenec 9: 1980</w:t>
      </w:r>
    </w:p>
    <w:p>
      <w:r>
        <w:t>učenec 10: 1980</w:t>
      </w:r>
    </w:p>
    <w:p>
      <w:r>
        <w:t>učenec 11: 2880</w:t>
      </w:r>
    </w:p>
    <w:p>
      <w:r>
        <w:t>učenec 12: 1620</w:t>
      </w:r>
    </w:p>
    <w:p>
      <w:r>
        <w:t>učenec 13: 2520</w:t>
      </w:r>
    </w:p>
    <w:p/>
    <w:p>
      <w:pPr>
        <w:pStyle w:val="Heading2"/>
      </w:pPr>
      <w:r>
        <w:t>2. naloga</w:t>
      </w:r>
    </w:p>
    <w:p>
      <w:r>
        <w:t>učenec 1: 30.0</w:t>
      </w:r>
    </w:p>
    <w:p>
      <w:r>
        <w:t>učenec 2: 24.0</w:t>
      </w:r>
    </w:p>
    <w:p>
      <w:r>
        <w:t>učenec 3: 24.0</w:t>
      </w:r>
    </w:p>
    <w:p>
      <w:r>
        <w:t>učenec 4: 21.176</w:t>
      </w:r>
    </w:p>
    <w:p>
      <w:r>
        <w:t>učenec 5: 18.947</w:t>
      </w:r>
    </w:p>
    <w:p>
      <w:r>
        <w:t>učenec 6: 18.947</w:t>
      </w:r>
    </w:p>
    <w:p>
      <w:r>
        <w:t>učenec 7: 21.176</w:t>
      </w:r>
    </w:p>
    <w:p>
      <w:r>
        <w:t>učenec 8: 25.714</w:t>
      </w:r>
    </w:p>
    <w:p>
      <w:r>
        <w:t>učenec 9: 25.714</w:t>
      </w:r>
    </w:p>
    <w:p>
      <w:r>
        <w:t>učenec 10: 27.692</w:t>
      </w:r>
    </w:p>
    <w:p>
      <w:r>
        <w:t>učenec 11: 30.0</w:t>
      </w:r>
    </w:p>
    <w:p>
      <w:r>
        <w:t>učenec 12: 30.0</w:t>
      </w:r>
    </w:p>
    <w:p>
      <w:r>
        <w:t>učenec 13: 24.0</w:t>
      </w:r>
    </w:p>
    <w:p/>
    <w:p>
      <w:pPr>
        <w:pStyle w:val="Heading2"/>
      </w:pPr>
      <w:r>
        <w:t>3. naloga</w:t>
      </w:r>
    </w:p>
    <w:p>
      <w:r>
        <w:t>učenec 1: -15.333</w:t>
      </w:r>
    </w:p>
    <w:p>
      <w:r>
        <w:t>učenec 2: -21.267</w:t>
      </w:r>
    </w:p>
    <w:p>
      <w:r>
        <w:t>učenec 3: -13.554</w:t>
      </w:r>
    </w:p>
    <w:p>
      <w:r>
        <w:t>učenec 4: -3.05</w:t>
      </w:r>
    </w:p>
    <w:p>
      <w:r>
        <w:t>učenec 5: -10.306</w:t>
      </w:r>
    </w:p>
    <w:p>
      <w:r>
        <w:t>učenec 6: -23.583</w:t>
      </w:r>
    </w:p>
    <w:p>
      <w:r>
        <w:t>učenec 7: -12.667</w:t>
      </w:r>
    </w:p>
    <w:p>
      <w:r>
        <w:t>učenec 8: -6.75</w:t>
      </w:r>
    </w:p>
    <w:p>
      <w:r>
        <w:t>učenec 9: -11.925</w:t>
      </w:r>
    </w:p>
    <w:p>
      <w:r>
        <w:t>učenec 10: -10.286</w:t>
      </w:r>
    </w:p>
    <w:p>
      <w:r>
        <w:t>učenec 11: -2.259</w:t>
      </w:r>
    </w:p>
    <w:p>
      <w:r>
        <w:t>učenec 12: -21.58</w:t>
      </w:r>
    </w:p>
    <w:p>
      <w:r>
        <w:t>učenec 13: -17.847</w:t>
      </w:r>
    </w:p>
    <w:p/>
    <w:p>
      <w:pPr>
        <w:pStyle w:val="Heading2"/>
      </w:pPr>
      <w:r>
        <w:t>4. naloga</w:t>
      </w:r>
    </w:p>
    <w:p>
      <w:r>
        <w:t>učenec 1: -94.643</w:t>
      </w:r>
    </w:p>
    <w:p>
      <w:r>
        <w:t>učenec 2: -127.6</w:t>
      </w:r>
    </w:p>
    <w:p>
      <w:r>
        <w:t>učenec 3: -134.8</w:t>
      </w:r>
    </w:p>
    <w:p>
      <w:r>
        <w:t>učenec 4: -58.533</w:t>
      </w:r>
    </w:p>
    <w:p>
      <w:r>
        <w:t>učenec 5: -60.622</w:t>
      </w:r>
    </w:p>
    <w:p>
      <w:r>
        <w:t>učenec 6: -96.938</w:t>
      </w:r>
    </w:p>
    <w:p>
      <w:r>
        <w:t>učenec 7: -123.125</w:t>
      </w:r>
    </w:p>
    <w:p>
      <w:r>
        <w:t>učenec 8: -74.19</w:t>
      </w:r>
    </w:p>
    <w:p>
      <w:r>
        <w:t>učenec 9: -56.214</w:t>
      </w:r>
    </w:p>
    <w:p>
      <w:r>
        <w:t>učenec 10: -111.833</w:t>
      </w:r>
    </w:p>
    <w:p>
      <w:r>
        <w:t>učenec 11: -103.15</w:t>
      </w:r>
    </w:p>
    <w:p>
      <w:r>
        <w:t>učenec 12: -62.583</w:t>
      </w:r>
    </w:p>
    <w:p>
      <w:r>
        <w:t>učenec 13: -116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