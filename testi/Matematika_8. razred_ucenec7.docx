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18-kotniku.</w:t>
      </w:r>
    </w:p>
    <w:p/>
    <w:p>
      <w:pPr>
        <w:pStyle w:val="Heading3"/>
      </w:pPr>
      <w:r>
        <w:t>2. naloga</w:t>
      </w:r>
    </w:p>
    <w:p>
      <w:r>
        <w:t>Izračunaj velikost zunanjega kota v pravilnem 25-kotniku.</w:t>
      </w:r>
    </w:p>
    <w:p/>
    <w:p>
      <w:pPr>
        <w:pStyle w:val="Heading3"/>
      </w:pPr>
      <w:r>
        <w:t>3. naloga</w:t>
      </w:r>
    </w:p>
    <w:p>
      <w:r>
        <w:t>Izračunaj  (-11/37 - 3 ) - ( -1/2 - 32 ) + 31.</w:t>
      </w:r>
    </w:p>
    <w:p/>
    <w:p>
      <w:pPr>
        <w:pStyle w:val="Heading3"/>
      </w:pPr>
      <w:r>
        <w:t>4. naloga</w:t>
      </w:r>
    </w:p>
    <w:p>
      <w:r>
        <w:t>Izračunaj -19/3 - ( -4/13 - ( -1/2 + 6 )).</w:t>
      </w:r>
    </w:p>
    <w:p/>
    <w:p>
      <w:pPr>
        <w:pStyle w:val="Heading3"/>
      </w:pPr>
      <w:r>
        <w:t>5. naloga</w:t>
      </w:r>
    </w:p>
    <w:p>
      <w:r>
        <w:t xml:space="preserve">Ali obstaja 5-kotnik s koti 67 °, 75 ° , 913 °, 982 °, 292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