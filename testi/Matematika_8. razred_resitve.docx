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Rešitve Matematika, 8. razred</w:t>
      </w:r>
    </w:p>
    <w:p>
      <w:pPr>
        <w:pStyle w:val="Heading1"/>
      </w:pPr>
      <w:r>
        <w:t>1. naloga</w:t>
      </w:r>
    </w:p>
    <w:p>
      <w:r>
        <w:t>učenec 1: 2160</w:t>
      </w:r>
    </w:p>
    <w:p>
      <w:r>
        <w:t>učenec 2: 900</w:t>
      </w:r>
    </w:p>
    <w:p>
      <w:r>
        <w:t>učenec 3: 1980</w:t>
      </w:r>
    </w:p>
    <w:p>
      <w:r>
        <w:t>učenec 4: -360</w:t>
      </w:r>
    </w:p>
    <w:p>
      <w:r>
        <w:t>učenec 5: 2340</w:t>
      </w:r>
    </w:p>
    <w:p>
      <w:r>
        <w:t>učenec 6: 0</w:t>
      </w:r>
    </w:p>
    <w:p>
      <w:r>
        <w:t>učenec 7: 2880</w:t>
      </w:r>
    </w:p>
    <w:p>
      <w:r>
        <w:t>učenec 8: 1080</w:t>
      </w:r>
    </w:p>
    <w:p>
      <w:r>
        <w:t>učenec 9: 1620</w:t>
      </w:r>
    </w:p>
    <w:p>
      <w:r>
        <w:t>učenec 10: 1800</w:t>
      </w:r>
    </w:p>
    <w:p>
      <w:r>
        <w:t>učenec 11: 0</w:t>
      </w:r>
    </w:p>
    <w:p>
      <w:r>
        <w:t>učenec 12: 3240</w:t>
      </w:r>
    </w:p>
    <w:p>
      <w:r>
        <w:t>učenec 13: 2700</w:t>
      </w:r>
    </w:p>
    <w:p/>
    <w:p>
      <w:pPr>
        <w:pStyle w:val="Heading1"/>
      </w:pPr>
      <w:r>
        <w:t>2. naloga</w:t>
      </w:r>
    </w:p>
    <w:p>
      <w:r>
        <w:t>učenec 1: 12.857</w:t>
      </w:r>
    </w:p>
    <w:p>
      <w:r>
        <w:t>učenec 2: 11.613</w:t>
      </w:r>
    </w:p>
    <w:p>
      <w:r>
        <w:t>učenec 3: 10.286</w:t>
      </w:r>
    </w:p>
    <w:p>
      <w:r>
        <w:t>učenec 4: 45.0</w:t>
      </w:r>
    </w:p>
    <w:p>
      <w:r>
        <w:t>učenec 5: 18.947</w:t>
      </w:r>
    </w:p>
    <w:p>
      <w:r>
        <w:t>učenec 6: 25.714</w:t>
      </w:r>
    </w:p>
    <w:p>
      <w:r>
        <w:t>učenec 7: 14.4</w:t>
      </w:r>
    </w:p>
    <w:p>
      <w:r>
        <w:t>učenec 8: 45.0</w:t>
      </w:r>
    </w:p>
    <w:p>
      <w:r>
        <w:t>učenec 9: 14.4</w:t>
      </w:r>
    </w:p>
    <w:p>
      <w:r>
        <w:t>učenec 10: 7.66</w:t>
      </w:r>
    </w:p>
    <w:p>
      <w:r>
        <w:t>učenec 11: 45.0</w:t>
      </w:r>
    </w:p>
    <w:p>
      <w:r>
        <w:t>učenec 12: 22.5</w:t>
      </w:r>
    </w:p>
    <w:p>
      <w:r>
        <w:t>učenec 13: 16.364</w:t>
      </w:r>
    </w:p>
    <w:p/>
    <w:p>
      <w:pPr>
        <w:pStyle w:val="Heading1"/>
      </w:pPr>
      <w:r>
        <w:t>3. naloga</w:t>
      </w:r>
    </w:p>
    <w:p>
      <w:r>
        <w:t>učenec 1: 37.042</w:t>
      </w:r>
    </w:p>
    <w:p>
      <w:r>
        <w:t>učenec 2: 54.31</w:t>
      </w:r>
    </w:p>
    <w:p>
      <w:r>
        <w:t>učenec 3: 17.722</w:t>
      </w:r>
    </w:p>
    <w:p>
      <w:r>
        <w:t>učenec 4: 52.177</w:t>
      </w:r>
    </w:p>
    <w:p>
      <w:r>
        <w:t>učenec 5: 2.177</w:t>
      </w:r>
    </w:p>
    <w:p>
      <w:r>
        <w:t>učenec 6: 49.261</w:t>
      </w:r>
    </w:p>
    <w:p>
      <w:r>
        <w:t>učenec 7: 60.203</w:t>
      </w:r>
    </w:p>
    <w:p>
      <w:r>
        <w:t>učenec 8: -6.5</w:t>
      </w:r>
    </w:p>
    <w:p>
      <w:r>
        <w:t>učenec 9: 46.305</w:t>
      </w:r>
    </w:p>
    <w:p>
      <w:r>
        <w:t>učenec 10: 67.946</w:t>
      </w:r>
    </w:p>
    <w:p>
      <w:r>
        <w:t>učenec 11: 59.534</w:t>
      </w:r>
    </w:p>
    <w:p>
      <w:r>
        <w:t>učenec 12: 33.656</w:t>
      </w:r>
    </w:p>
    <w:p>
      <w:r>
        <w:t>učenec 13: 41.167</w:t>
      </w:r>
    </w:p>
    <w:p/>
    <w:p>
      <w:pPr>
        <w:pStyle w:val="Heading1"/>
      </w:pPr>
      <w:r>
        <w:t>4. naloga</w:t>
      </w:r>
    </w:p>
    <w:p>
      <w:r>
        <w:t>učenec 1: 7.245</w:t>
      </w:r>
    </w:p>
    <w:p>
      <w:r>
        <w:t>učenec 2: -2.331</w:t>
      </w:r>
    </w:p>
    <w:p>
      <w:r>
        <w:t>učenec 3: 21.4</w:t>
      </w:r>
    </w:p>
    <w:p>
      <w:r>
        <w:t>učenec 4: 21.132</w:t>
      </w:r>
    </w:p>
    <w:p>
      <w:r>
        <w:t>učenec 5: 22.034</w:t>
      </w:r>
    </w:p>
    <w:p>
      <w:r>
        <w:t>učenec 6: 11.709</w:t>
      </w:r>
    </w:p>
    <w:p>
      <w:r>
        <w:t>učenec 7: -0.526</w:t>
      </w:r>
    </w:p>
    <w:p>
      <w:r>
        <w:t>učenec 8: 7.385</w:t>
      </w:r>
    </w:p>
    <w:p>
      <w:r>
        <w:t>učenec 9: 7.861</w:t>
      </w:r>
    </w:p>
    <w:p>
      <w:r>
        <w:t>učenec 10: 4.413</w:t>
      </w:r>
    </w:p>
    <w:p>
      <w:r>
        <w:t>učenec 11: 33.389</w:t>
      </w:r>
    </w:p>
    <w:p>
      <w:r>
        <w:t>učenec 12: 8.495</w:t>
      </w:r>
    </w:p>
    <w:p>
      <w:r>
        <w:t>učenec 13: 16.532</w:t>
      </w:r>
    </w:p>
    <w:p/>
    <w:p>
      <w:pPr>
        <w:pStyle w:val="Heading1"/>
      </w:pPr>
      <w:r>
        <w:t>5. naloga</w:t>
      </w:r>
    </w:p>
    <w:p>
      <w:r>
        <w:t>učenec 1: 0</w:t>
      </w:r>
    </w:p>
    <w:p>
      <w:r>
        <w:t>učenec 2: 0</w:t>
      </w:r>
    </w:p>
    <w:p>
      <w:r>
        <w:t>učenec 3: 0</w:t>
      </w:r>
    </w:p>
    <w:p>
      <w:r>
        <w:t>učenec 4: 0</w:t>
      </w:r>
    </w:p>
    <w:p>
      <w:r>
        <w:t>učenec 5: 0</w:t>
      </w:r>
    </w:p>
    <w:p>
      <w:r>
        <w:t>učenec 6: 0</w:t>
      </w:r>
    </w:p>
    <w:p>
      <w:r>
        <w:t>učenec 7: 0</w:t>
      </w:r>
    </w:p>
    <w:p>
      <w:r>
        <w:t>učenec 8: 0</w:t>
      </w:r>
    </w:p>
    <w:p>
      <w:r>
        <w:t>učenec 9: 0</w:t>
      </w:r>
    </w:p>
    <w:p>
      <w:r>
        <w:t>učenec 10: 0</w:t>
      </w:r>
    </w:p>
    <w:p>
      <w:r>
        <w:t>učenec 11: 0</w:t>
      </w:r>
    </w:p>
    <w:p>
      <w:r>
        <w:t>učenec 12: 0</w:t>
      </w:r>
    </w:p>
    <w:p>
      <w:r>
        <w:t>učenec 13: 0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