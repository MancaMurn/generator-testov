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Rešitve Fizika, 8. razred</w:t>
      </w:r>
    </w:p>
    <w:p>
      <w:pPr>
        <w:pStyle w:val="Heading2"/>
      </w:pPr>
      <w:r>
        <w:t>1. naloga</w:t>
      </w:r>
    </w:p>
    <w:p>
      <w:r>
        <w:t>učenec 1: 0.0</w:t>
      </w:r>
    </w:p>
    <w:p>
      <w:r>
        <w:t>učenec 2: 0.0</w:t>
      </w:r>
    </w:p>
    <w:p>
      <w:r>
        <w:t>učenec 3: 0.0</w:t>
      </w:r>
    </w:p>
    <w:p>
      <w:r>
        <w:t>učenec 4: 0.0</w:t>
      </w:r>
    </w:p>
    <w:p>
      <w:r>
        <w:t>učenec 5: 0.0</w:t>
      </w:r>
    </w:p>
    <w:p/>
    <w:p>
      <w:pPr>
        <w:pStyle w:val="Heading2"/>
      </w:pPr>
      <w:r>
        <w:t>2. naloga</w:t>
      </w:r>
    </w:p>
    <w:p>
      <w:r>
        <w:t>učenec 1: 116.627</w:t>
      </w:r>
    </w:p>
    <w:p>
      <w:r>
        <w:t>učenec 2: 192.328</w:t>
      </w:r>
    </w:p>
    <w:p>
      <w:r>
        <w:t>učenec 3: 188.246</w:t>
      </w:r>
    </w:p>
    <w:p>
      <w:r>
        <w:t>učenec 4: 132.012</w:t>
      </w:r>
    </w:p>
    <w:p>
      <w:r>
        <w:t>učenec 5: 202.414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