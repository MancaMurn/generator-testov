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1</w:t>
      </w:r>
    </w:p>
    <w:p>
      <w:pPr>
        <w:pStyle w:val="Heading3"/>
      </w:pPr>
      <w:r>
        <w:t>1. naloga</w:t>
      </w:r>
    </w:p>
    <w:p>
      <w:r>
        <w:t>Izračunaj vsoto notranjih kotov v 20-kotniku.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12-kotniku.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-1 - ( 1/12 )) - ( 1/4 + 14 )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1/2 - ( 1 - ( -1/7 - 44 ) + 47 ) - 3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