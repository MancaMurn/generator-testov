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Fizika, 8. razred</w:t>
      </w:r>
    </w:p>
    <w:p>
      <w:pPr>
        <w:pStyle w:val="Heading1"/>
      </w:pPr>
      <w:r>
        <w:t>učenec 3</w:t>
      </w:r>
    </w:p>
    <w:p>
      <w:pPr>
        <w:pStyle w:val="Heading3"/>
      </w:pPr>
      <w:r>
        <w:t>1. naloga</w:t>
      </w:r>
    </w:p>
    <w:p>
      <w:r>
        <w:t>Avto je v 603.74 s prevozil 6.675 km. Kako hitro je peljal, če veš, da se je gibal premo enakomerno?</w:t>
      </w:r>
    </w:p>
    <w:p/>
    <w:p/>
    <w:p>
      <w:pPr>
        <w:pStyle w:val="Heading3"/>
      </w:pPr>
      <w:r>
        <w:t>2. naloga</w:t>
      </w:r>
    </w:p>
    <w:p>
      <w:r>
        <w:t xml:space="preserve">Nejc ima 28 nabojev v svoji pištoli. Med strelsko tekmo jih je porabil 97 %. Koliko denarja je porabil, če vsak naboj stane 6.931 €? </w:t>
      </w:r>
    </w:p>
    <w:p/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